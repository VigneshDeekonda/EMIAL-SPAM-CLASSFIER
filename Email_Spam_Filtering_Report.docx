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E5F62" w14:textId="77777777" w:rsidR="00B60689" w:rsidRPr="00B60689" w:rsidRDefault="00B60689" w:rsidP="00B60689">
      <w:pPr>
        <w:rPr>
          <w:lang w:val="en-IN"/>
        </w:rPr>
      </w:pPr>
      <w:r w:rsidRPr="00B60689">
        <w:rPr>
          <w:lang w:val="en-IN"/>
        </w:rPr>
        <w:t>Spam emails have become quite a common problem in electronic messaging. Since these messages clutter inboxes, they pose serious threats like spreading malware, phishing scams, along with wasting users' valuable time. Spam volume as well as sophistication continue for to increase creating a growing need. For detecting and filtering out these unwanted emails, automated clever systems are needed. We developed an Email Spam Classifier using machine learning to fix this issue. Precisely to recognize whether a given email is spam or ham is the core idea behind this project's model training.</w:t>
      </w:r>
    </w:p>
    <w:p w14:paraId="7F125EA1" w14:textId="2BACC07A" w:rsidR="00F620B3" w:rsidRPr="00B46D90" w:rsidRDefault="00B60689" w:rsidP="00B60689">
      <w:pPr>
        <w:rPr>
          <w:lang w:val="en-IN"/>
        </w:rPr>
      </w:pPr>
      <w:r w:rsidRPr="00B60689">
        <w:rPr>
          <w:lang w:val="en-IN"/>
        </w:rPr>
        <w:t>This project uses Logistic Regression the basic model used widely for binary classification problems. Logistic Regression suits this task for it is simple as it is interpretable. It does also effectively distinguish between those two categories which are spam and ham. The labeled dataset contains thousands of email messages. The model was trained by use of the dataset. Each message has association to a label that can indicate if it is spam or is not. Using this labeled data, the machine learning model learns relationships and patterns between legitimate and spam email words.</w:t>
      </w:r>
    </w:p>
    <w:p w14:paraId="028B293C" w14:textId="7E90040C" w:rsidR="00B60689" w:rsidRPr="00B60689" w:rsidRDefault="00B60689" w:rsidP="00B60689">
      <w:pPr>
        <w:rPr>
          <w:lang w:val="en-IN"/>
        </w:rPr>
      </w:pPr>
      <w:r w:rsidRPr="00B60689">
        <w:rPr>
          <w:lang w:val="en-IN"/>
        </w:rPr>
        <w:t>To develop this classifier, we followed through a standard machine learning pipeline that includes several important stages, and those stages are data preprocessing, feature extraction, model training, evaluation, and prediction deployment. During data preprocessing, we first cleaned the dataset by removing unnecessary columns. We also converted categorical labels (“spam” along with “ham”) into numeric form, changing them to 0 and 1 respectively. We then did separate the email content away from all the labels. Input features were how the messages were defined with output labels being how the spam/ham indicators were defined.</w:t>
      </w:r>
    </w:p>
    <w:p w14:paraId="1DE69A0C" w14:textId="2FB99B85" w:rsidR="00A52BD4" w:rsidRPr="00A52BD4" w:rsidRDefault="00B60689" w:rsidP="00B60689">
      <w:pPr>
        <w:rPr>
          <w:lang w:val="en-IN"/>
        </w:rPr>
      </w:pPr>
      <w:r w:rsidRPr="00B60689">
        <w:rPr>
          <w:lang w:val="en-IN"/>
        </w:rPr>
        <w:t>It is important to handle stopwords when preprocessing textual data. Words that are without substantial meaning in a language are stopwords then get filtered prior to the text processing often. “Is,” “the,” “and,” “to,” “of,” and “in” are examples of stopwords within English. Usually these words do not meaningfully contribute to a message's context yet appear frequently in sentences. In spam detection, removing stopwords helps to reduce noise that is in the data, helps to improve processing efficiency, and to ensure the model focuses on more relevant and informative terms, such as “free,” “win,” or “click,” these terms are more likely to indicate spam content. Libraries such as NLTK offer up built-in functions which remove stopwords, or tools such as the TfidfVectorizer inside scikit-learn let users configure a built-in option that excludes English stopwords at the time that they extract features.</w:t>
      </w:r>
      <w:r w:rsidR="00A52BD4" w:rsidRPr="00A52BD4">
        <w:rPr>
          <w:lang w:val="en-IN"/>
        </w:rPr>
        <w:t>.</w:t>
      </w:r>
    </w:p>
    <w:p w14:paraId="104FA075" w14:textId="77777777" w:rsidR="008F039E" w:rsidRPr="008F039E" w:rsidRDefault="008F039E" w:rsidP="008F039E">
      <w:pPr>
        <w:rPr>
          <w:lang w:val="en-IN"/>
        </w:rPr>
      </w:pPr>
      <w:r w:rsidRPr="008F039E">
        <w:rPr>
          <w:lang w:val="en-IN"/>
        </w:rPr>
        <w:t>Since machine learning models are not able to directly process text data, we then transformed all of the email messages into numerical representations through using a technique that is called TF-IDF which stands for Term Frequency-Inverse Document Frequency. With this method, weights are assigned to words in accordance with their frequency inside one email and their uniqueness across messages. Words frequent in spam but rare in ham have higher weights, while lower weights go to words common across all emails. This step for feature extraction is indeed critical. It lets the model focus on key parts of the text.</w:t>
      </w:r>
    </w:p>
    <w:p w14:paraId="093D3D3A" w14:textId="68248E68" w:rsidR="00F620B3" w:rsidRPr="00B46D90" w:rsidRDefault="008F039E" w:rsidP="008F039E">
      <w:pPr>
        <w:rPr>
          <w:lang w:val="en-IN"/>
        </w:rPr>
      </w:pPr>
      <w:r w:rsidRPr="008F039E">
        <w:rPr>
          <w:lang w:val="en-IN"/>
        </w:rPr>
        <w:t>We split the dataset into two parts after vectorizing the text data one for testing it as well as one for training the model. For training of the model, 80% of the data is typically used, and for evaluating performance on unseen data, the remaining 20% is used. We then trained the Logistic Regression model following our use of the training data. The model learned about associating specific word patterns and frequencies with emails. These emails were classified into either a spam type or a ham type.</w:t>
      </w:r>
    </w:p>
    <w:p w14:paraId="2B7C360B" w14:textId="77777777" w:rsidR="00B60689" w:rsidRPr="00B60689" w:rsidRDefault="00B60689" w:rsidP="00B60689">
      <w:pPr>
        <w:rPr>
          <w:lang w:val="en-IN"/>
        </w:rPr>
      </w:pPr>
      <w:r w:rsidRPr="00B60689">
        <w:rPr>
          <w:lang w:val="en-IN"/>
        </w:rPr>
        <w:lastRenderedPageBreak/>
        <w:t>Once the training was complete, we then performed an evaluation of the model upon the test set. Accuracy was our main measurement, which represents the proportion of correctly classified emails. The model got about 96 to 97 percent accuracy, showing it was very good at telling apart spam from real emails. The model does generalize well to the new data. Its precision means it can be used in the real world.</w:t>
      </w:r>
    </w:p>
    <w:p w14:paraId="57321511" w14:textId="77777777" w:rsidR="00B60689" w:rsidRPr="00B60689" w:rsidRDefault="00B60689" w:rsidP="00B60689">
      <w:pPr>
        <w:rPr>
          <w:lang w:val="en-IN"/>
        </w:rPr>
      </w:pPr>
      <w:r w:rsidRPr="00B60689">
        <w:rPr>
          <w:lang w:val="en-IN"/>
        </w:rPr>
        <w:t>We have now created just a basic prediction system for allowing all users to input any single email message for them to instantly receive a classification. The system takes the input text then processes it using the same TF-IDF vectorizer. Then the trained Logistic Regression model is used for determining if the email is spam or not. This practical application shows how someone can integrate machine learning within real-time systems to automatically detect spam.</w:t>
      </w:r>
    </w:p>
    <w:p w14:paraId="3227542E" w14:textId="56B092B0" w:rsidR="00750802" w:rsidRPr="00750802" w:rsidRDefault="00B60689" w:rsidP="00B60689">
      <w:pPr>
        <w:rPr>
          <w:lang w:val="en-IN"/>
        </w:rPr>
      </w:pPr>
      <w:r w:rsidRPr="00B60689">
        <w:rPr>
          <w:lang w:val="en-IN"/>
        </w:rPr>
        <w:t>With Python, the entire project was developed with popular machine learning libraries like Pandas, NumPy, and scikit-learn for data manipulation, numerical operations, and model building, evaluation, and text vectorization. This project highlights the ways that AI can be applied so it can solve everyday problems reliably and scalably plus provides a hands-on introduction to machine learning and natural language processing (NLP).</w:t>
      </w:r>
      <w:r w:rsidR="00B82A03">
        <w:rPr>
          <w:lang w:val="en-IN"/>
        </w:rPr>
        <w:br w:type="page"/>
      </w:r>
      <w:r w:rsidR="00750802" w:rsidRPr="00750802">
        <w:rPr>
          <w:b/>
          <w:bCs/>
          <w:sz w:val="22"/>
          <w:szCs w:val="22"/>
          <w:lang w:val="en-IN"/>
        </w:rPr>
        <w:lastRenderedPageBreak/>
        <w:t>SMS Spam Collection Dataset</w:t>
      </w:r>
    </w:p>
    <w:p w14:paraId="29D533A4" w14:textId="77777777" w:rsidR="00750802" w:rsidRPr="00750802" w:rsidRDefault="00750802" w:rsidP="00750802">
      <w:pPr>
        <w:rPr>
          <w:sz w:val="22"/>
          <w:szCs w:val="22"/>
          <w:lang w:val="en-IN"/>
        </w:rPr>
      </w:pPr>
      <w:r w:rsidRPr="00750802">
        <w:rPr>
          <w:sz w:val="22"/>
          <w:szCs w:val="22"/>
          <w:lang w:val="en-IN"/>
        </w:rPr>
        <w:t xml:space="preserve">UCI: </w:t>
      </w:r>
      <w:hyperlink r:id="rId8" w:tgtFrame="_new" w:history="1">
        <w:r w:rsidRPr="00750802">
          <w:rPr>
            <w:rStyle w:val="Hyperlink"/>
            <w:sz w:val="22"/>
            <w:szCs w:val="22"/>
            <w:lang w:val="en-IN"/>
          </w:rPr>
          <w:t>https://archive.ics.uci.edu/ml/datasets/SMS+Spam+Collection</w:t>
        </w:r>
      </w:hyperlink>
    </w:p>
    <w:p w14:paraId="732AE6A1" w14:textId="1660A3A9" w:rsidR="00750802" w:rsidRPr="00750802" w:rsidRDefault="00750802" w:rsidP="00750802">
      <w:pPr>
        <w:rPr>
          <w:sz w:val="22"/>
          <w:szCs w:val="22"/>
          <w:lang w:val="en-IN"/>
        </w:rPr>
      </w:pPr>
      <w:r w:rsidRPr="00750802">
        <w:rPr>
          <w:sz w:val="22"/>
          <w:szCs w:val="22"/>
          <w:lang w:val="en-IN"/>
        </w:rPr>
        <w:t>Kaggle</w:t>
      </w:r>
      <w:r w:rsidR="00B82A03">
        <w:rPr>
          <w:sz w:val="22"/>
          <w:szCs w:val="22"/>
          <w:lang w:val="en-IN"/>
        </w:rPr>
        <w:t xml:space="preserve">: </w:t>
      </w:r>
      <w:hyperlink r:id="rId9" w:history="1">
        <w:r w:rsidR="00B82A03" w:rsidRPr="00B82A03">
          <w:rPr>
            <w:rStyle w:val="Hyperlink"/>
            <w:sz w:val="22"/>
            <w:szCs w:val="22"/>
            <w:lang w:val="en-IN"/>
          </w:rPr>
          <w:t>https://www.kaggle.com/datasets/</w:t>
        </w:r>
        <w:r w:rsidR="00B82A03" w:rsidRPr="00B82A03">
          <w:rPr>
            <w:rStyle w:val="Hyperlink"/>
            <w:sz w:val="22"/>
            <w:szCs w:val="22"/>
            <w:lang w:val="en-IN"/>
          </w:rPr>
          <w:t>u</w:t>
        </w:r>
        <w:r w:rsidR="00B82A03" w:rsidRPr="00B82A03">
          <w:rPr>
            <w:rStyle w:val="Hyperlink"/>
            <w:sz w:val="22"/>
            <w:szCs w:val="22"/>
            <w:lang w:val="en-IN"/>
          </w:rPr>
          <w:t>ciml/sms-spam-collection-dataset</w:t>
        </w:r>
      </w:hyperlink>
      <w:r w:rsidR="00B82A03" w:rsidRPr="00750802">
        <w:rPr>
          <w:sz w:val="22"/>
          <w:szCs w:val="22"/>
          <w:lang w:val="en-IN"/>
        </w:rPr>
        <w:t xml:space="preserve"> </w:t>
      </w:r>
    </w:p>
    <w:p w14:paraId="66714DEA" w14:textId="77777777" w:rsidR="00750802" w:rsidRPr="00B82A03" w:rsidRDefault="00750802" w:rsidP="00750802">
      <w:pPr>
        <w:rPr>
          <w:b/>
          <w:bCs/>
          <w:sz w:val="22"/>
          <w:szCs w:val="22"/>
          <w:lang w:val="en-IN"/>
        </w:rPr>
      </w:pPr>
      <w:r w:rsidRPr="00750802">
        <w:rPr>
          <w:b/>
          <w:bCs/>
          <w:sz w:val="22"/>
          <w:szCs w:val="22"/>
          <w:lang w:val="en-IN"/>
        </w:rPr>
        <w:t>Concepts in Machine Learning</w:t>
      </w:r>
    </w:p>
    <w:p w14:paraId="293A5828" w14:textId="05B81B09" w:rsidR="00750802" w:rsidRPr="00750802" w:rsidRDefault="00750802" w:rsidP="00750802">
      <w:pPr>
        <w:rPr>
          <w:sz w:val="22"/>
          <w:szCs w:val="22"/>
          <w:lang w:val="en-IN"/>
        </w:rPr>
      </w:pPr>
      <w:r w:rsidRPr="00750802">
        <w:rPr>
          <w:b/>
          <w:bCs/>
          <w:sz w:val="22"/>
          <w:szCs w:val="22"/>
          <w:lang w:val="en-IN"/>
        </w:rPr>
        <w:t>Logistic Regression (Scikit-learn documentation):</w:t>
      </w:r>
      <w:r w:rsidRPr="00750802">
        <w:rPr>
          <w:sz w:val="22"/>
          <w:szCs w:val="22"/>
          <w:lang w:val="en-IN"/>
        </w:rPr>
        <w:br/>
      </w:r>
      <w:hyperlink r:id="rId10" w:anchor="logistic-regression" w:history="1">
        <w:r w:rsidR="00B82A03" w:rsidRPr="00B82A03">
          <w:rPr>
            <w:rStyle w:val="Hyperlink"/>
            <w:sz w:val="22"/>
            <w:szCs w:val="22"/>
            <w:lang w:val="en-IN"/>
          </w:rPr>
          <w:t>https://sci</w:t>
        </w:r>
        <w:r w:rsidR="00B82A03" w:rsidRPr="00B82A03">
          <w:rPr>
            <w:rStyle w:val="Hyperlink"/>
            <w:sz w:val="22"/>
            <w:szCs w:val="22"/>
            <w:lang w:val="en-IN"/>
          </w:rPr>
          <w:t>k</w:t>
        </w:r>
        <w:r w:rsidR="00B82A03" w:rsidRPr="00B82A03">
          <w:rPr>
            <w:rStyle w:val="Hyperlink"/>
            <w:sz w:val="22"/>
            <w:szCs w:val="22"/>
            <w:lang w:val="en-IN"/>
          </w:rPr>
          <w:t>it-learn.org/st</w:t>
        </w:r>
        <w:r w:rsidR="00B82A03" w:rsidRPr="00B82A03">
          <w:rPr>
            <w:rStyle w:val="Hyperlink"/>
            <w:sz w:val="22"/>
            <w:szCs w:val="22"/>
            <w:lang w:val="en-IN"/>
          </w:rPr>
          <w:t>a</w:t>
        </w:r>
        <w:r w:rsidR="00B82A03" w:rsidRPr="00B82A03">
          <w:rPr>
            <w:rStyle w:val="Hyperlink"/>
            <w:sz w:val="22"/>
            <w:szCs w:val="22"/>
            <w:lang w:val="en-IN"/>
          </w:rPr>
          <w:t>ble/modules/linear_model.html#logistic-regression</w:t>
        </w:r>
      </w:hyperlink>
    </w:p>
    <w:p w14:paraId="6CA4CB3F" w14:textId="097573E4" w:rsidR="00750802" w:rsidRPr="00B82A03" w:rsidRDefault="00750802" w:rsidP="00750802">
      <w:pPr>
        <w:rPr>
          <w:b/>
          <w:bCs/>
          <w:sz w:val="22"/>
          <w:szCs w:val="22"/>
          <w:lang w:val="en-IN"/>
        </w:rPr>
      </w:pPr>
      <w:r w:rsidRPr="00750802">
        <w:rPr>
          <w:b/>
          <w:bCs/>
          <w:sz w:val="22"/>
          <w:szCs w:val="22"/>
          <w:lang w:val="en-IN"/>
        </w:rPr>
        <w:t>TF-IDF Vectorizer (Scikit-learn):</w:t>
      </w:r>
      <w:r w:rsidR="00B82A03">
        <w:rPr>
          <w:b/>
          <w:bCs/>
          <w:sz w:val="22"/>
          <w:szCs w:val="22"/>
          <w:lang w:val="en-IN"/>
        </w:rPr>
        <w:t xml:space="preserve">  </w:t>
      </w:r>
      <w:hyperlink r:id="rId11" w:history="1">
        <w:r w:rsidR="00B82A03" w:rsidRPr="007C7872">
          <w:rPr>
            <w:rStyle w:val="Hyperlink"/>
            <w:sz w:val="22"/>
            <w:szCs w:val="22"/>
            <w:lang w:val="en-IN"/>
          </w:rPr>
          <w:t>https://scikit-learn.org/stable/modules/generated/sklea</w:t>
        </w:r>
        <w:r w:rsidR="00B82A03" w:rsidRPr="007C7872">
          <w:rPr>
            <w:rStyle w:val="Hyperlink"/>
            <w:sz w:val="22"/>
            <w:szCs w:val="22"/>
            <w:lang w:val="en-IN"/>
          </w:rPr>
          <w:t>r</w:t>
        </w:r>
        <w:r w:rsidR="00B82A03" w:rsidRPr="007C7872">
          <w:rPr>
            <w:rStyle w:val="Hyperlink"/>
            <w:sz w:val="22"/>
            <w:szCs w:val="22"/>
            <w:lang w:val="en-IN"/>
          </w:rPr>
          <w:t>n</w:t>
        </w:r>
        <w:r w:rsidR="00B82A03" w:rsidRPr="007C7872">
          <w:rPr>
            <w:rStyle w:val="Hyperlink"/>
            <w:sz w:val="22"/>
            <w:szCs w:val="22"/>
            <w:lang w:val="en-IN"/>
          </w:rPr>
          <w:t>.</w:t>
        </w:r>
        <w:r w:rsidR="00B82A03" w:rsidRPr="007C7872">
          <w:rPr>
            <w:rStyle w:val="Hyperlink"/>
            <w:sz w:val="22"/>
            <w:szCs w:val="22"/>
            <w:lang w:val="en-IN"/>
          </w:rPr>
          <w:t>feature_extraction.text.TfidfVectorizer.html</w:t>
        </w:r>
      </w:hyperlink>
    </w:p>
    <w:p w14:paraId="528EEEF0" w14:textId="12969E3B" w:rsidR="00750802" w:rsidRPr="00750802" w:rsidRDefault="00B82A03" w:rsidP="00750802">
      <w:pPr>
        <w:rPr>
          <w:sz w:val="22"/>
          <w:szCs w:val="22"/>
          <w:lang w:val="en-IN"/>
        </w:rPr>
      </w:pPr>
      <w:r w:rsidRPr="00B82A03">
        <w:rPr>
          <w:b/>
          <w:bCs/>
          <w:sz w:val="22"/>
          <w:szCs w:val="22"/>
          <w:lang w:val="en-IN"/>
        </w:rPr>
        <w:t>T</w:t>
      </w:r>
      <w:r w:rsidR="00750802" w:rsidRPr="00750802">
        <w:rPr>
          <w:b/>
          <w:bCs/>
          <w:sz w:val="22"/>
          <w:szCs w:val="22"/>
          <w:lang w:val="en-IN"/>
        </w:rPr>
        <w:t>rain_test_split function:</w:t>
      </w:r>
      <w:r w:rsidR="00750802" w:rsidRPr="00750802">
        <w:rPr>
          <w:sz w:val="22"/>
          <w:szCs w:val="22"/>
          <w:lang w:val="en-IN"/>
        </w:rPr>
        <w:br/>
      </w:r>
      <w:hyperlink r:id="rId12" w:history="1">
        <w:r w:rsidR="00750802" w:rsidRPr="00750802">
          <w:rPr>
            <w:rStyle w:val="Hyperlink"/>
            <w:sz w:val="22"/>
            <w:szCs w:val="22"/>
            <w:lang w:val="en-IN"/>
          </w:rPr>
          <w:t>https://</w:t>
        </w:r>
        <w:r w:rsidR="00750802" w:rsidRPr="00750802">
          <w:rPr>
            <w:rStyle w:val="Hyperlink"/>
            <w:sz w:val="22"/>
            <w:szCs w:val="22"/>
            <w:lang w:val="en-IN"/>
          </w:rPr>
          <w:t>s</w:t>
        </w:r>
        <w:r w:rsidR="00750802" w:rsidRPr="00750802">
          <w:rPr>
            <w:rStyle w:val="Hyperlink"/>
            <w:sz w:val="22"/>
            <w:szCs w:val="22"/>
            <w:lang w:val="en-IN"/>
          </w:rPr>
          <w:t>cikit-learn.org/stable/modules/generated/sklearn.model_selection.train_test_split.html</w:t>
        </w:r>
      </w:hyperlink>
    </w:p>
    <w:p w14:paraId="507159AF" w14:textId="09902296" w:rsidR="00750802" w:rsidRPr="00750802" w:rsidRDefault="00750802" w:rsidP="00750802">
      <w:pPr>
        <w:rPr>
          <w:sz w:val="22"/>
          <w:szCs w:val="22"/>
          <w:lang w:val="en-IN"/>
        </w:rPr>
      </w:pPr>
      <w:r w:rsidRPr="00750802">
        <w:rPr>
          <w:b/>
          <w:bCs/>
          <w:sz w:val="22"/>
          <w:szCs w:val="22"/>
          <w:lang w:val="en-IN"/>
        </w:rPr>
        <w:t>Accuracy Score Metric:</w:t>
      </w:r>
      <w:r w:rsidRPr="00750802">
        <w:rPr>
          <w:sz w:val="22"/>
          <w:szCs w:val="22"/>
          <w:lang w:val="en-IN"/>
        </w:rPr>
        <w:br/>
      </w:r>
      <w:hyperlink r:id="rId13" w:history="1">
        <w:r w:rsidRPr="00750802">
          <w:rPr>
            <w:rStyle w:val="Hyperlink"/>
            <w:sz w:val="22"/>
            <w:szCs w:val="22"/>
            <w:lang w:val="en-IN"/>
          </w:rPr>
          <w:t>https://scikit-learn.</w:t>
        </w:r>
        <w:r w:rsidRPr="00750802">
          <w:rPr>
            <w:rStyle w:val="Hyperlink"/>
            <w:sz w:val="22"/>
            <w:szCs w:val="22"/>
            <w:lang w:val="en-IN"/>
          </w:rPr>
          <w:t>o</w:t>
        </w:r>
        <w:r w:rsidRPr="00750802">
          <w:rPr>
            <w:rStyle w:val="Hyperlink"/>
            <w:sz w:val="22"/>
            <w:szCs w:val="22"/>
            <w:lang w:val="en-IN"/>
          </w:rPr>
          <w:t>rg/stable/modules/generated/sklearn.metrics.accuracy_score.html</w:t>
        </w:r>
      </w:hyperlink>
    </w:p>
    <w:p w14:paraId="278A6904" w14:textId="5AB4C6D2" w:rsidR="00750802" w:rsidRPr="00750802" w:rsidRDefault="00750802" w:rsidP="00750802">
      <w:pPr>
        <w:rPr>
          <w:b/>
          <w:bCs/>
          <w:sz w:val="22"/>
          <w:szCs w:val="22"/>
          <w:lang w:val="en-IN"/>
        </w:rPr>
      </w:pPr>
      <w:r w:rsidRPr="00750802">
        <w:rPr>
          <w:b/>
          <w:bCs/>
          <w:sz w:val="22"/>
          <w:szCs w:val="22"/>
          <w:lang w:val="en-IN"/>
        </w:rPr>
        <w:t>Python Libraries</w:t>
      </w:r>
    </w:p>
    <w:p w14:paraId="03EB7B26" w14:textId="5E7A56E9" w:rsidR="00750802" w:rsidRPr="00750802" w:rsidRDefault="00750802" w:rsidP="00750802">
      <w:pPr>
        <w:rPr>
          <w:sz w:val="22"/>
          <w:szCs w:val="22"/>
          <w:lang w:val="en-IN"/>
        </w:rPr>
      </w:pPr>
      <w:r w:rsidRPr="00750802">
        <w:rPr>
          <w:b/>
          <w:bCs/>
          <w:sz w:val="22"/>
          <w:szCs w:val="22"/>
          <w:lang w:val="en-IN"/>
        </w:rPr>
        <w:t>Scikit-learn (official site):</w:t>
      </w:r>
      <w:r w:rsidRPr="00B82A03">
        <w:rPr>
          <w:sz w:val="22"/>
          <w:szCs w:val="22"/>
          <w:lang w:val="en-IN"/>
        </w:rPr>
        <w:t xml:space="preserve"> </w:t>
      </w:r>
      <w:hyperlink r:id="rId14" w:history="1">
        <w:r w:rsidRPr="00750802">
          <w:rPr>
            <w:rStyle w:val="Hyperlink"/>
            <w:sz w:val="22"/>
            <w:szCs w:val="22"/>
            <w:lang w:val="en-IN"/>
          </w:rPr>
          <w:t>https://scikit-lea</w:t>
        </w:r>
        <w:r w:rsidRPr="00750802">
          <w:rPr>
            <w:rStyle w:val="Hyperlink"/>
            <w:sz w:val="22"/>
            <w:szCs w:val="22"/>
            <w:lang w:val="en-IN"/>
          </w:rPr>
          <w:t>r</w:t>
        </w:r>
        <w:r w:rsidRPr="00750802">
          <w:rPr>
            <w:rStyle w:val="Hyperlink"/>
            <w:sz w:val="22"/>
            <w:szCs w:val="22"/>
            <w:lang w:val="en-IN"/>
          </w:rPr>
          <w:t>n.org/</w:t>
        </w:r>
      </w:hyperlink>
    </w:p>
    <w:p w14:paraId="7BE01939" w14:textId="02CC744E" w:rsidR="00750802" w:rsidRPr="00750802" w:rsidRDefault="00750802" w:rsidP="00750802">
      <w:pPr>
        <w:rPr>
          <w:sz w:val="22"/>
          <w:szCs w:val="22"/>
          <w:lang w:val="en-IN"/>
        </w:rPr>
      </w:pPr>
      <w:r w:rsidRPr="00750802">
        <w:rPr>
          <w:b/>
          <w:bCs/>
          <w:sz w:val="22"/>
          <w:szCs w:val="22"/>
          <w:lang w:val="en-IN"/>
        </w:rPr>
        <w:t>Pandas (official site):</w:t>
      </w:r>
      <w:r w:rsidRPr="00B82A03">
        <w:rPr>
          <w:sz w:val="22"/>
          <w:szCs w:val="22"/>
          <w:lang w:val="en-IN"/>
        </w:rPr>
        <w:t xml:space="preserve"> </w:t>
      </w:r>
      <w:hyperlink r:id="rId15" w:history="1">
        <w:r w:rsidRPr="00750802">
          <w:rPr>
            <w:rStyle w:val="Hyperlink"/>
            <w:sz w:val="22"/>
            <w:szCs w:val="22"/>
            <w:lang w:val="en-IN"/>
          </w:rPr>
          <w:t>https://</w:t>
        </w:r>
        <w:r w:rsidRPr="00750802">
          <w:rPr>
            <w:rStyle w:val="Hyperlink"/>
            <w:sz w:val="22"/>
            <w:szCs w:val="22"/>
            <w:lang w:val="en-IN"/>
          </w:rPr>
          <w:t>p</w:t>
        </w:r>
        <w:r w:rsidRPr="00750802">
          <w:rPr>
            <w:rStyle w:val="Hyperlink"/>
            <w:sz w:val="22"/>
            <w:szCs w:val="22"/>
            <w:lang w:val="en-IN"/>
          </w:rPr>
          <w:t>andas.pydata.org/</w:t>
        </w:r>
      </w:hyperlink>
    </w:p>
    <w:p w14:paraId="5F34974A" w14:textId="2F3D3B15" w:rsidR="00750802" w:rsidRPr="00750802" w:rsidRDefault="00750802" w:rsidP="00750802">
      <w:pPr>
        <w:rPr>
          <w:sz w:val="22"/>
          <w:szCs w:val="22"/>
          <w:lang w:val="en-IN"/>
        </w:rPr>
      </w:pPr>
      <w:r w:rsidRPr="00750802">
        <w:rPr>
          <w:b/>
          <w:bCs/>
          <w:sz w:val="22"/>
          <w:szCs w:val="22"/>
          <w:lang w:val="en-IN"/>
        </w:rPr>
        <w:t>NumPy (official site):</w:t>
      </w:r>
      <w:r w:rsidRPr="00B82A03">
        <w:rPr>
          <w:sz w:val="22"/>
          <w:szCs w:val="22"/>
          <w:lang w:val="en-IN"/>
        </w:rPr>
        <w:t xml:space="preserve"> </w:t>
      </w:r>
      <w:hyperlink r:id="rId16" w:history="1">
        <w:r w:rsidRPr="00750802">
          <w:rPr>
            <w:rStyle w:val="Hyperlink"/>
            <w:sz w:val="22"/>
            <w:szCs w:val="22"/>
            <w:lang w:val="en-IN"/>
          </w:rPr>
          <w:t>https://n</w:t>
        </w:r>
        <w:r w:rsidRPr="00750802">
          <w:rPr>
            <w:rStyle w:val="Hyperlink"/>
            <w:sz w:val="22"/>
            <w:szCs w:val="22"/>
            <w:lang w:val="en-IN"/>
          </w:rPr>
          <w:t>u</w:t>
        </w:r>
        <w:r w:rsidRPr="00750802">
          <w:rPr>
            <w:rStyle w:val="Hyperlink"/>
            <w:sz w:val="22"/>
            <w:szCs w:val="22"/>
            <w:lang w:val="en-IN"/>
          </w:rPr>
          <w:t>mpy.org/</w:t>
        </w:r>
      </w:hyperlink>
    </w:p>
    <w:p w14:paraId="43870957" w14:textId="77777777" w:rsidR="00F45A2F" w:rsidRPr="00B82A03" w:rsidRDefault="00F45A2F" w:rsidP="00F620B3">
      <w:pPr>
        <w:rPr>
          <w:sz w:val="22"/>
          <w:szCs w:val="22"/>
        </w:rPr>
      </w:pPr>
    </w:p>
    <w:sectPr w:rsidR="00F45A2F" w:rsidRPr="00B82A03" w:rsidSect="008728CF">
      <w:head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E9B0F6" w14:textId="77777777" w:rsidR="00817C44" w:rsidRDefault="00817C44" w:rsidP="00B46D90">
      <w:pPr>
        <w:spacing w:after="0" w:line="240" w:lineRule="auto"/>
      </w:pPr>
      <w:r>
        <w:separator/>
      </w:r>
    </w:p>
  </w:endnote>
  <w:endnote w:type="continuationSeparator" w:id="0">
    <w:p w14:paraId="2AA6D2B3" w14:textId="77777777" w:rsidR="00817C44" w:rsidRDefault="00817C44" w:rsidP="00B46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BB479E" w14:textId="77777777" w:rsidR="00817C44" w:rsidRDefault="00817C44" w:rsidP="00B46D90">
      <w:pPr>
        <w:spacing w:after="0" w:line="240" w:lineRule="auto"/>
      </w:pPr>
      <w:r>
        <w:separator/>
      </w:r>
    </w:p>
  </w:footnote>
  <w:footnote w:type="continuationSeparator" w:id="0">
    <w:p w14:paraId="2C511D10" w14:textId="77777777" w:rsidR="00817C44" w:rsidRDefault="00817C44" w:rsidP="00B46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0CE18" w14:textId="207C6FE1" w:rsidR="00B46D90" w:rsidRPr="001A5F3E" w:rsidRDefault="00B46D90">
    <w:pPr>
      <w:pStyle w:val="Header"/>
      <w:rPr>
        <w:sz w:val="32"/>
        <w:szCs w:val="32"/>
      </w:rPr>
    </w:pPr>
    <w:r w:rsidRPr="001A5F3E">
      <w:rPr>
        <w:sz w:val="32"/>
        <w:szCs w:val="32"/>
      </w:rPr>
      <w:t>REPORT</w:t>
    </w:r>
    <w:r w:rsidR="001A5F3E" w:rsidRPr="001A5F3E">
      <w:rPr>
        <w:sz w:val="32"/>
        <w:szCs w:val="32"/>
      </w:rPr>
      <w:t>-</w:t>
    </w:r>
    <w:r w:rsidRPr="001A5F3E">
      <w:rPr>
        <w:sz w:val="32"/>
        <w:szCs w:val="32"/>
      </w:rPr>
      <w:t xml:space="preserve"> EMAIL SPAM CLASSIFIER</w:t>
    </w:r>
  </w:p>
  <w:p w14:paraId="44F51C5B" w14:textId="77777777" w:rsidR="00B46D90" w:rsidRPr="001A5F3E" w:rsidRDefault="00B46D90">
    <w:pPr>
      <w:pStyle w:val="Header"/>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DDB170E"/>
    <w:multiLevelType w:val="multilevel"/>
    <w:tmpl w:val="5358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67D95"/>
    <w:multiLevelType w:val="multilevel"/>
    <w:tmpl w:val="07BA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2215D2"/>
    <w:multiLevelType w:val="multilevel"/>
    <w:tmpl w:val="76202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D06B93"/>
    <w:multiLevelType w:val="multilevel"/>
    <w:tmpl w:val="8CEA6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641280">
    <w:abstractNumId w:val="8"/>
  </w:num>
  <w:num w:numId="2" w16cid:durableId="2068409699">
    <w:abstractNumId w:val="6"/>
  </w:num>
  <w:num w:numId="3" w16cid:durableId="2138644178">
    <w:abstractNumId w:val="5"/>
  </w:num>
  <w:num w:numId="4" w16cid:durableId="1078021486">
    <w:abstractNumId w:val="4"/>
  </w:num>
  <w:num w:numId="5" w16cid:durableId="1197544026">
    <w:abstractNumId w:val="7"/>
  </w:num>
  <w:num w:numId="6" w16cid:durableId="2098595940">
    <w:abstractNumId w:val="3"/>
  </w:num>
  <w:num w:numId="7" w16cid:durableId="1091241488">
    <w:abstractNumId w:val="2"/>
  </w:num>
  <w:num w:numId="8" w16cid:durableId="1590334">
    <w:abstractNumId w:val="1"/>
  </w:num>
  <w:num w:numId="9" w16cid:durableId="88503059">
    <w:abstractNumId w:val="0"/>
  </w:num>
  <w:num w:numId="10" w16cid:durableId="433328532">
    <w:abstractNumId w:val="12"/>
  </w:num>
  <w:num w:numId="11" w16cid:durableId="2107337171">
    <w:abstractNumId w:val="10"/>
  </w:num>
  <w:num w:numId="12" w16cid:durableId="1541698095">
    <w:abstractNumId w:val="9"/>
  </w:num>
  <w:num w:numId="13" w16cid:durableId="13047013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2E0F"/>
    <w:rsid w:val="0015074B"/>
    <w:rsid w:val="001A5F3E"/>
    <w:rsid w:val="0029639D"/>
    <w:rsid w:val="002E251B"/>
    <w:rsid w:val="00326F90"/>
    <w:rsid w:val="005A29CC"/>
    <w:rsid w:val="00750802"/>
    <w:rsid w:val="00817C44"/>
    <w:rsid w:val="008728CF"/>
    <w:rsid w:val="008F039E"/>
    <w:rsid w:val="009D4881"/>
    <w:rsid w:val="00A52BD4"/>
    <w:rsid w:val="00AA1D8D"/>
    <w:rsid w:val="00AB7686"/>
    <w:rsid w:val="00AE04A1"/>
    <w:rsid w:val="00AF39FF"/>
    <w:rsid w:val="00B46D90"/>
    <w:rsid w:val="00B47730"/>
    <w:rsid w:val="00B60689"/>
    <w:rsid w:val="00B82A03"/>
    <w:rsid w:val="00C07AA1"/>
    <w:rsid w:val="00CB0664"/>
    <w:rsid w:val="00D003B6"/>
    <w:rsid w:val="00E86E23"/>
    <w:rsid w:val="00F45A2F"/>
    <w:rsid w:val="00F620B3"/>
    <w:rsid w:val="00F863B8"/>
    <w:rsid w:val="00F95C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59C4E9"/>
  <w14:defaultImageDpi w14:val="300"/>
  <w15:docId w15:val="{67086AF6-4E6A-46DE-939B-B00045D55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8CF"/>
  </w:style>
  <w:style w:type="paragraph" w:styleId="Heading1">
    <w:name w:val="heading 1"/>
    <w:basedOn w:val="Normal"/>
    <w:next w:val="Normal"/>
    <w:link w:val="Heading1Char"/>
    <w:uiPriority w:val="9"/>
    <w:qFormat/>
    <w:rsid w:val="008728CF"/>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8728CF"/>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8728C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8728C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728C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728C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728C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728C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728C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8728CF"/>
    <w:pPr>
      <w:spacing w:after="0" w:line="240" w:lineRule="auto"/>
    </w:pPr>
  </w:style>
  <w:style w:type="character" w:customStyle="1" w:styleId="Heading1Char">
    <w:name w:val="Heading 1 Char"/>
    <w:basedOn w:val="DefaultParagraphFont"/>
    <w:link w:val="Heading1"/>
    <w:uiPriority w:val="9"/>
    <w:rsid w:val="008728CF"/>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8728CF"/>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8728CF"/>
    <w:rPr>
      <w:rFonts w:asciiTheme="majorHAnsi" w:eastAsiaTheme="majorEastAsia" w:hAnsiTheme="majorHAnsi" w:cstheme="majorBidi"/>
      <w:color w:val="404040" w:themeColor="text1" w:themeTint="BF"/>
      <w:sz w:val="26"/>
      <w:szCs w:val="26"/>
    </w:rPr>
  </w:style>
  <w:style w:type="paragraph" w:styleId="Title">
    <w:name w:val="Title"/>
    <w:basedOn w:val="Normal"/>
    <w:next w:val="Normal"/>
    <w:link w:val="TitleChar"/>
    <w:uiPriority w:val="10"/>
    <w:qFormat/>
    <w:rsid w:val="008728CF"/>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8728CF"/>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8728C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728CF"/>
    <w:rPr>
      <w:rFonts w:asciiTheme="majorHAnsi" w:eastAsiaTheme="majorEastAsia" w:hAnsiTheme="majorHAnsi" w:cstheme="majorBidi"/>
      <w:color w:val="404040" w:themeColor="text1" w:themeTint="BF"/>
      <w:sz w:val="30"/>
      <w:szCs w:val="30"/>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ind w:left="360"/>
      <w:contextualSpacing/>
    </w:pPr>
  </w:style>
  <w:style w:type="paragraph" w:styleId="ListContinue2">
    <w:name w:val="List Continue 2"/>
    <w:basedOn w:val="Normal"/>
    <w:uiPriority w:val="99"/>
    <w:unhideWhenUsed/>
    <w:rsid w:val="0029639D"/>
    <w:pPr>
      <w:ind w:left="720"/>
      <w:contextualSpacing/>
    </w:pPr>
  </w:style>
  <w:style w:type="paragraph" w:styleId="ListContinue3">
    <w:name w:val="List Continue 3"/>
    <w:basedOn w:val="Normal"/>
    <w:uiPriority w:val="99"/>
    <w:unhideWhenUsed/>
    <w:rsid w:val="0029639D"/>
    <w:pPr>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8728C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728CF"/>
    <w:rPr>
      <w:i/>
      <w:iCs/>
    </w:rPr>
  </w:style>
  <w:style w:type="character" w:customStyle="1" w:styleId="Heading4Char">
    <w:name w:val="Heading 4 Char"/>
    <w:basedOn w:val="DefaultParagraphFont"/>
    <w:link w:val="Heading4"/>
    <w:uiPriority w:val="9"/>
    <w:semiHidden/>
    <w:rsid w:val="008728C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728C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728C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728C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728C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728C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728CF"/>
    <w:pPr>
      <w:spacing w:line="240" w:lineRule="auto"/>
    </w:pPr>
    <w:rPr>
      <w:b/>
      <w:bCs/>
      <w:color w:val="404040" w:themeColor="text1" w:themeTint="BF"/>
      <w:sz w:val="20"/>
      <w:szCs w:val="20"/>
    </w:rPr>
  </w:style>
  <w:style w:type="character" w:styleId="Strong">
    <w:name w:val="Strong"/>
    <w:basedOn w:val="DefaultParagraphFont"/>
    <w:uiPriority w:val="22"/>
    <w:qFormat/>
    <w:rsid w:val="008728CF"/>
    <w:rPr>
      <w:b/>
      <w:bCs/>
    </w:rPr>
  </w:style>
  <w:style w:type="character" w:styleId="Emphasis">
    <w:name w:val="Emphasis"/>
    <w:basedOn w:val="DefaultParagraphFont"/>
    <w:uiPriority w:val="20"/>
    <w:qFormat/>
    <w:rsid w:val="008728CF"/>
    <w:rPr>
      <w:i/>
      <w:iCs/>
    </w:rPr>
  </w:style>
  <w:style w:type="paragraph" w:styleId="IntenseQuote">
    <w:name w:val="Intense Quote"/>
    <w:basedOn w:val="Normal"/>
    <w:next w:val="Normal"/>
    <w:link w:val="IntenseQuoteChar"/>
    <w:uiPriority w:val="30"/>
    <w:qFormat/>
    <w:rsid w:val="008728CF"/>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8728CF"/>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8728CF"/>
    <w:rPr>
      <w:i/>
      <w:iCs/>
      <w:color w:val="595959" w:themeColor="text1" w:themeTint="A6"/>
    </w:rPr>
  </w:style>
  <w:style w:type="character" w:styleId="IntenseEmphasis">
    <w:name w:val="Intense Emphasis"/>
    <w:basedOn w:val="DefaultParagraphFont"/>
    <w:uiPriority w:val="21"/>
    <w:qFormat/>
    <w:rsid w:val="008728CF"/>
    <w:rPr>
      <w:b/>
      <w:bCs/>
      <w:i/>
      <w:iCs/>
    </w:rPr>
  </w:style>
  <w:style w:type="character" w:styleId="SubtleReference">
    <w:name w:val="Subtle Reference"/>
    <w:basedOn w:val="DefaultParagraphFont"/>
    <w:uiPriority w:val="31"/>
    <w:qFormat/>
    <w:rsid w:val="008728CF"/>
    <w:rPr>
      <w:smallCaps/>
      <w:color w:val="404040" w:themeColor="text1" w:themeTint="BF"/>
    </w:rPr>
  </w:style>
  <w:style w:type="character" w:styleId="IntenseReference">
    <w:name w:val="Intense Reference"/>
    <w:basedOn w:val="DefaultParagraphFont"/>
    <w:uiPriority w:val="32"/>
    <w:qFormat/>
    <w:rsid w:val="008728CF"/>
    <w:rPr>
      <w:b/>
      <w:bCs/>
      <w:smallCaps/>
      <w:u w:val="single"/>
    </w:rPr>
  </w:style>
  <w:style w:type="character" w:styleId="BookTitle">
    <w:name w:val="Book Title"/>
    <w:basedOn w:val="DefaultParagraphFont"/>
    <w:uiPriority w:val="33"/>
    <w:qFormat/>
    <w:rsid w:val="008728CF"/>
    <w:rPr>
      <w:b/>
      <w:bCs/>
      <w:smallCaps/>
    </w:rPr>
  </w:style>
  <w:style w:type="paragraph" w:styleId="TOCHeading">
    <w:name w:val="TOC Heading"/>
    <w:basedOn w:val="Heading1"/>
    <w:next w:val="Normal"/>
    <w:uiPriority w:val="39"/>
    <w:semiHidden/>
    <w:unhideWhenUsed/>
    <w:qFormat/>
    <w:rsid w:val="008728C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50802"/>
    <w:rPr>
      <w:color w:val="0000FF" w:themeColor="hyperlink"/>
      <w:u w:val="single"/>
    </w:rPr>
  </w:style>
  <w:style w:type="character" w:styleId="UnresolvedMention">
    <w:name w:val="Unresolved Mention"/>
    <w:basedOn w:val="DefaultParagraphFont"/>
    <w:uiPriority w:val="99"/>
    <w:semiHidden/>
    <w:unhideWhenUsed/>
    <w:rsid w:val="00750802"/>
    <w:rPr>
      <w:color w:val="605E5C"/>
      <w:shd w:val="clear" w:color="auto" w:fill="E1DFDD"/>
    </w:rPr>
  </w:style>
  <w:style w:type="character" w:styleId="FollowedHyperlink">
    <w:name w:val="FollowedHyperlink"/>
    <w:basedOn w:val="DefaultParagraphFont"/>
    <w:uiPriority w:val="99"/>
    <w:semiHidden/>
    <w:unhideWhenUsed/>
    <w:rsid w:val="00B82A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558">
      <w:bodyDiv w:val="1"/>
      <w:marLeft w:val="0"/>
      <w:marRight w:val="0"/>
      <w:marTop w:val="0"/>
      <w:marBottom w:val="0"/>
      <w:divBdr>
        <w:top w:val="none" w:sz="0" w:space="0" w:color="auto"/>
        <w:left w:val="none" w:sz="0" w:space="0" w:color="auto"/>
        <w:bottom w:val="none" w:sz="0" w:space="0" w:color="auto"/>
        <w:right w:val="none" w:sz="0" w:space="0" w:color="auto"/>
      </w:divBdr>
    </w:div>
    <w:div w:id="223180452">
      <w:bodyDiv w:val="1"/>
      <w:marLeft w:val="0"/>
      <w:marRight w:val="0"/>
      <w:marTop w:val="0"/>
      <w:marBottom w:val="0"/>
      <w:divBdr>
        <w:top w:val="none" w:sz="0" w:space="0" w:color="auto"/>
        <w:left w:val="none" w:sz="0" w:space="0" w:color="auto"/>
        <w:bottom w:val="none" w:sz="0" w:space="0" w:color="auto"/>
        <w:right w:val="none" w:sz="0" w:space="0" w:color="auto"/>
      </w:divBdr>
    </w:div>
    <w:div w:id="519393343">
      <w:bodyDiv w:val="1"/>
      <w:marLeft w:val="0"/>
      <w:marRight w:val="0"/>
      <w:marTop w:val="0"/>
      <w:marBottom w:val="0"/>
      <w:divBdr>
        <w:top w:val="none" w:sz="0" w:space="0" w:color="auto"/>
        <w:left w:val="none" w:sz="0" w:space="0" w:color="auto"/>
        <w:bottom w:val="none" w:sz="0" w:space="0" w:color="auto"/>
        <w:right w:val="none" w:sz="0" w:space="0" w:color="auto"/>
      </w:divBdr>
    </w:div>
    <w:div w:id="595867210">
      <w:bodyDiv w:val="1"/>
      <w:marLeft w:val="0"/>
      <w:marRight w:val="0"/>
      <w:marTop w:val="0"/>
      <w:marBottom w:val="0"/>
      <w:divBdr>
        <w:top w:val="none" w:sz="0" w:space="0" w:color="auto"/>
        <w:left w:val="none" w:sz="0" w:space="0" w:color="auto"/>
        <w:bottom w:val="none" w:sz="0" w:space="0" w:color="auto"/>
        <w:right w:val="none" w:sz="0" w:space="0" w:color="auto"/>
      </w:divBdr>
    </w:div>
    <w:div w:id="897789393">
      <w:bodyDiv w:val="1"/>
      <w:marLeft w:val="0"/>
      <w:marRight w:val="0"/>
      <w:marTop w:val="0"/>
      <w:marBottom w:val="0"/>
      <w:divBdr>
        <w:top w:val="none" w:sz="0" w:space="0" w:color="auto"/>
        <w:left w:val="none" w:sz="0" w:space="0" w:color="auto"/>
        <w:bottom w:val="none" w:sz="0" w:space="0" w:color="auto"/>
        <w:right w:val="none" w:sz="0" w:space="0" w:color="auto"/>
      </w:divBdr>
    </w:div>
    <w:div w:id="1126898767">
      <w:bodyDiv w:val="1"/>
      <w:marLeft w:val="0"/>
      <w:marRight w:val="0"/>
      <w:marTop w:val="0"/>
      <w:marBottom w:val="0"/>
      <w:divBdr>
        <w:top w:val="none" w:sz="0" w:space="0" w:color="auto"/>
        <w:left w:val="none" w:sz="0" w:space="0" w:color="auto"/>
        <w:bottom w:val="none" w:sz="0" w:space="0" w:color="auto"/>
        <w:right w:val="none" w:sz="0" w:space="0" w:color="auto"/>
      </w:divBdr>
    </w:div>
    <w:div w:id="1379744696">
      <w:bodyDiv w:val="1"/>
      <w:marLeft w:val="0"/>
      <w:marRight w:val="0"/>
      <w:marTop w:val="0"/>
      <w:marBottom w:val="0"/>
      <w:divBdr>
        <w:top w:val="none" w:sz="0" w:space="0" w:color="auto"/>
        <w:left w:val="none" w:sz="0" w:space="0" w:color="auto"/>
        <w:bottom w:val="none" w:sz="0" w:space="0" w:color="auto"/>
        <w:right w:val="none" w:sz="0" w:space="0" w:color="auto"/>
      </w:divBdr>
    </w:div>
    <w:div w:id="1516652568">
      <w:bodyDiv w:val="1"/>
      <w:marLeft w:val="0"/>
      <w:marRight w:val="0"/>
      <w:marTop w:val="0"/>
      <w:marBottom w:val="0"/>
      <w:divBdr>
        <w:top w:val="none" w:sz="0" w:space="0" w:color="auto"/>
        <w:left w:val="none" w:sz="0" w:space="0" w:color="auto"/>
        <w:bottom w:val="none" w:sz="0" w:space="0" w:color="auto"/>
        <w:right w:val="none" w:sz="0" w:space="0" w:color="auto"/>
      </w:divBdr>
    </w:div>
    <w:div w:id="1922181208">
      <w:bodyDiv w:val="1"/>
      <w:marLeft w:val="0"/>
      <w:marRight w:val="0"/>
      <w:marTop w:val="0"/>
      <w:marBottom w:val="0"/>
      <w:divBdr>
        <w:top w:val="none" w:sz="0" w:space="0" w:color="auto"/>
        <w:left w:val="none" w:sz="0" w:space="0" w:color="auto"/>
        <w:bottom w:val="none" w:sz="0" w:space="0" w:color="auto"/>
        <w:right w:val="none" w:sz="0" w:space="0" w:color="auto"/>
      </w:divBdr>
    </w:div>
    <w:div w:id="19447295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SMS+Spam+Collection" TargetMode="External"/><Relationship Id="rId13" Type="http://schemas.openxmlformats.org/officeDocument/2006/relationships/hyperlink" Target="https://scikit-learn.org/stable/modules/generated/sklearn.metrics.accuracy_score.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ikit-learn.org/stable/modules/generated/sklearn.model_selection.train_test_split.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nump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generated/sklearn.feature_extraction.text.TfidfVectorizer.html" TargetMode="External"/><Relationship Id="rId5" Type="http://schemas.openxmlformats.org/officeDocument/2006/relationships/webSettings" Target="webSettings.xml"/><Relationship Id="rId15" Type="http://schemas.openxmlformats.org/officeDocument/2006/relationships/hyperlink" Target="https://pandas.pydata.org/" TargetMode="External"/><Relationship Id="rId10" Type="http://schemas.openxmlformats.org/officeDocument/2006/relationships/hyperlink" Target="https://scikit-learn.org/stable/modules/linear_model.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datasets/uciml/sms-spam-collection-dataset%20" TargetMode="External"/><Relationship Id="rId14" Type="http://schemas.openxmlformats.org/officeDocument/2006/relationships/hyperlink" Target="https://scikit-lear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3</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vignesh deekonda</cp:lastModifiedBy>
  <cp:revision>12</cp:revision>
  <dcterms:created xsi:type="dcterms:W3CDTF">2013-12-23T23:15:00Z</dcterms:created>
  <dcterms:modified xsi:type="dcterms:W3CDTF">2025-07-15T15:16:00Z</dcterms:modified>
  <cp:category/>
</cp:coreProperties>
</file>